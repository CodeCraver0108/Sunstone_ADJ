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2F" w:rsidRPr="003A0315" w:rsidRDefault="00AA7B23">
      <w:pPr>
        <w:pStyle w:val="Heading1"/>
        <w:rPr>
          <w:sz w:val="36"/>
        </w:rPr>
      </w:pPr>
      <w:r w:rsidRPr="003A0315">
        <w:rPr>
          <w:sz w:val="36"/>
        </w:rPr>
        <w:t>JavaScript Array Methods with Examples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t>forEach()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The `forEach()` method is used to execute a function on each element in an array.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Example:</w:t>
      </w:r>
    </w:p>
    <w:p w:rsidR="0008072F" w:rsidRPr="003A0315" w:rsidRDefault="00AA7B23">
      <w:pPr>
        <w:rPr>
          <w:sz w:val="28"/>
        </w:rPr>
      </w:pPr>
      <w:proofErr w:type="gramStart"/>
      <w:r w:rsidRPr="003A0315">
        <w:rPr>
          <w:sz w:val="28"/>
        </w:rPr>
        <w:t>const</w:t>
      </w:r>
      <w:proofErr w:type="gramEnd"/>
      <w:r w:rsidRPr="003A0315">
        <w:rPr>
          <w:sz w:val="28"/>
        </w:rPr>
        <w:t xml:space="preserve"> numbers = [1, 2, 3, 4];</w:t>
      </w:r>
      <w:r w:rsidRPr="003A0315">
        <w:rPr>
          <w:sz w:val="28"/>
        </w:rPr>
        <w:br/>
        <w:t>numbers.forEach(</w:t>
      </w:r>
      <w:r w:rsidR="003A554B" w:rsidRPr="003A0315">
        <w:rPr>
          <w:sz w:val="28"/>
        </w:rPr>
        <w:t>(num) =&gt; {</w:t>
      </w:r>
      <w:r w:rsidR="003A554B" w:rsidRPr="003A0315">
        <w:rPr>
          <w:sz w:val="28"/>
        </w:rPr>
        <w:br/>
        <w:t xml:space="preserve">  console.log(num ); // Output: 1,2,3,4</w:t>
      </w:r>
      <w:bookmarkStart w:id="0" w:name="_GoBack"/>
      <w:bookmarkEnd w:id="0"/>
      <w:r w:rsidRPr="003A0315">
        <w:rPr>
          <w:sz w:val="28"/>
        </w:rPr>
        <w:br/>
        <w:t>});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</w:t>
      </w:r>
      <w:proofErr w:type="gramStart"/>
      <w:r w:rsidRPr="003A0315">
        <w:rPr>
          <w:sz w:val="28"/>
        </w:rPr>
        <w:t>forEach(</w:t>
      </w:r>
      <w:proofErr w:type="gramEnd"/>
      <w:r w:rsidRPr="003A0315">
        <w:rPr>
          <w:sz w:val="28"/>
        </w:rPr>
        <w:t>)` goes through each item in `numbers` and</w:t>
      </w:r>
      <w:r w:rsidRPr="003A0315">
        <w:rPr>
          <w:sz w:val="28"/>
        </w:rPr>
        <w:t xml:space="preserve"> then prints it.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t>map()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The `map()` method creates a new array by applying a function to each element of the original array.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Example: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const numbers = [1, 2, 3, 4];</w:t>
      </w:r>
      <w:r w:rsidRPr="003A0315">
        <w:rPr>
          <w:sz w:val="28"/>
        </w:rPr>
        <w:br/>
        <w:t>const dou</w:t>
      </w:r>
      <w:r w:rsidRPr="003A0315">
        <w:rPr>
          <w:sz w:val="28"/>
        </w:rPr>
        <w:t>bled = numbers.map((num) =&gt; num * 2);</w:t>
      </w:r>
      <w:r w:rsidRPr="003A0315">
        <w:rPr>
          <w:sz w:val="28"/>
        </w:rPr>
        <w:br/>
        <w:t>console.log(doubled); // Output: [2, 4, 6, 8]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`map()` takes each element, multiplies it by 2, and stores the results in a new array called `doubled`.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t>filter()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The `filter()` method creates a new array with</w:t>
      </w:r>
      <w:r w:rsidRPr="003A0315">
        <w:rPr>
          <w:sz w:val="28"/>
        </w:rPr>
        <w:t xml:space="preserve"> only the elements that pass a condition (true/false).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lastRenderedPageBreak/>
        <w:t>Example: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const numbers = [1, 2, 3, 4];</w:t>
      </w:r>
      <w:r w:rsidRPr="003A0315">
        <w:rPr>
          <w:sz w:val="28"/>
        </w:rPr>
        <w:br/>
        <w:t>const evenNumbers = numbers.filter((num) =&gt; num % 2 === 0);</w:t>
      </w:r>
      <w:r w:rsidRPr="003A0315">
        <w:rPr>
          <w:sz w:val="28"/>
        </w:rPr>
        <w:br/>
        <w:t>console.log(evenNumbers); // Output: [2, 4]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`filter()` checks each element, and only incl</w:t>
      </w:r>
      <w:r w:rsidRPr="003A0315">
        <w:rPr>
          <w:sz w:val="28"/>
        </w:rPr>
        <w:t>udes the ones that are even (divisible by 2).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t>reduce()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The `reduce()` method reduces the array to a single value by applying a function to each element, accumulating the result.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Example: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const numbers = [1, 2, 3, 4];</w:t>
      </w:r>
      <w:r w:rsidRPr="003A0315">
        <w:rPr>
          <w:sz w:val="28"/>
        </w:rPr>
        <w:br/>
        <w:t>const sum = numbers.reduce((accumulator</w:t>
      </w:r>
      <w:r w:rsidRPr="003A0315">
        <w:rPr>
          <w:sz w:val="28"/>
        </w:rPr>
        <w:t>, currentValue) =&gt; accumulator + currentValue, 0);</w:t>
      </w:r>
      <w:r w:rsidRPr="003A0315">
        <w:rPr>
          <w:sz w:val="28"/>
        </w:rPr>
        <w:br/>
        <w:t>console.log(sum); // Output: 10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`reduce()` adds each element to an accumulator, starting at `0`, and the result is `10`.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t>pop()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The `pop()` method removes the last element from an array and ret</w:t>
      </w:r>
      <w:r w:rsidRPr="003A0315">
        <w:rPr>
          <w:sz w:val="28"/>
        </w:rPr>
        <w:t>urns it.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Example: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const numbers = [1, 2, 3, 4];</w:t>
      </w:r>
      <w:r w:rsidRPr="003A0315">
        <w:rPr>
          <w:sz w:val="28"/>
        </w:rPr>
        <w:br/>
        <w:t>const lastElement = numbers.pop();</w:t>
      </w:r>
      <w:r w:rsidRPr="003A0315">
        <w:rPr>
          <w:sz w:val="28"/>
        </w:rPr>
        <w:br/>
        <w:t>console.log(lastElement); // Output: 4</w:t>
      </w:r>
      <w:r w:rsidRPr="003A0315">
        <w:rPr>
          <w:sz w:val="28"/>
        </w:rPr>
        <w:br/>
        <w:t>console.log(numbers); // Output: [1, 2, 3]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`pop()` removes the last element (`4`) from the `numbers` array.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lastRenderedPageBreak/>
        <w:t>push()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 xml:space="preserve">The </w:t>
      </w:r>
      <w:r w:rsidRPr="003A0315">
        <w:rPr>
          <w:sz w:val="28"/>
        </w:rPr>
        <w:t>`push()` method adds one or more elements to the end of an array.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Example: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const numbers = [1, 2, 3];</w:t>
      </w:r>
      <w:r w:rsidRPr="003A0315">
        <w:rPr>
          <w:sz w:val="28"/>
        </w:rPr>
        <w:br/>
        <w:t>numbers.push(4);</w:t>
      </w:r>
      <w:r w:rsidRPr="003A0315">
        <w:rPr>
          <w:sz w:val="28"/>
        </w:rPr>
        <w:br/>
        <w:t>console.log(numbers); // Output: [1, 2, 3, 4]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`push()` adds `4` to the end of the `numbers` array.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t>concat()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The `concat()` m</w:t>
      </w:r>
      <w:r w:rsidRPr="003A0315">
        <w:rPr>
          <w:sz w:val="28"/>
        </w:rPr>
        <w:t>ethod merges two or more arrays into a new array.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Example: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const array1 = [1, 2];</w:t>
      </w:r>
      <w:r w:rsidRPr="003A0315">
        <w:rPr>
          <w:sz w:val="28"/>
        </w:rPr>
        <w:br/>
        <w:t>const array2 = [3, 4];</w:t>
      </w:r>
      <w:r w:rsidRPr="003A0315">
        <w:rPr>
          <w:sz w:val="28"/>
        </w:rPr>
        <w:br/>
        <w:t>const combined = array1.concat(array2);</w:t>
      </w:r>
      <w:r w:rsidRPr="003A0315">
        <w:rPr>
          <w:sz w:val="28"/>
        </w:rPr>
        <w:br/>
        <w:t>console.log(combined); // Output: [1, 2, 3, 4]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`concat()` combines `array1` and `array2` into a ne</w:t>
      </w:r>
      <w:r w:rsidRPr="003A0315">
        <w:rPr>
          <w:sz w:val="28"/>
        </w:rPr>
        <w:t>w array called `combined`.</w:t>
      </w:r>
    </w:p>
    <w:p w:rsidR="0008072F" w:rsidRPr="003A0315" w:rsidRDefault="00AA7B23">
      <w:pPr>
        <w:pStyle w:val="Heading2"/>
        <w:rPr>
          <w:sz w:val="32"/>
        </w:rPr>
      </w:pPr>
      <w:r w:rsidRPr="003A0315">
        <w:rPr>
          <w:sz w:val="32"/>
        </w:rPr>
        <w:t>slice()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The `slice()` method returns a shallow copy of a portion of an array, without modifying the original array.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Example: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const numbers = [1, 2, 3, 4, 5];</w:t>
      </w:r>
      <w:r w:rsidRPr="003A0315">
        <w:rPr>
          <w:sz w:val="28"/>
        </w:rPr>
        <w:br/>
        <w:t>const sliced = numbers.slice(1, 4);</w:t>
      </w:r>
      <w:r w:rsidRPr="003A0315">
        <w:rPr>
          <w:sz w:val="28"/>
        </w:rPr>
        <w:br/>
        <w:t>console.log(sliced); // Output: [2,</w:t>
      </w:r>
      <w:r w:rsidRPr="003A0315">
        <w:rPr>
          <w:sz w:val="28"/>
        </w:rPr>
        <w:t xml:space="preserve"> 3, 4]</w:t>
      </w:r>
      <w:r w:rsidRPr="003A0315">
        <w:rPr>
          <w:sz w:val="28"/>
        </w:rPr>
        <w:br/>
        <w:t>console.log(numbers); // Output: [1, 2, 3, 4, 5]</w:t>
      </w:r>
    </w:p>
    <w:p w:rsidR="0008072F" w:rsidRPr="003A0315" w:rsidRDefault="00AA7B23">
      <w:pPr>
        <w:pStyle w:val="Heading3"/>
        <w:rPr>
          <w:sz w:val="28"/>
        </w:rPr>
      </w:pPr>
      <w:r w:rsidRPr="003A0315">
        <w:rPr>
          <w:sz w:val="28"/>
        </w:rPr>
        <w:t>Explanation:</w:t>
      </w:r>
    </w:p>
    <w:p w:rsidR="0008072F" w:rsidRPr="003A0315" w:rsidRDefault="00AA7B23">
      <w:pPr>
        <w:rPr>
          <w:sz w:val="28"/>
        </w:rPr>
      </w:pPr>
      <w:r w:rsidRPr="003A0315">
        <w:rPr>
          <w:sz w:val="28"/>
        </w:rPr>
        <w:t>`slice(1, 4)` returns elements from index `1` to `3` (end index is non-inclusive).</w:t>
      </w:r>
    </w:p>
    <w:sectPr w:rsidR="0008072F" w:rsidRPr="003A03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072F"/>
    <w:rsid w:val="0015074B"/>
    <w:rsid w:val="0029639D"/>
    <w:rsid w:val="00326F90"/>
    <w:rsid w:val="003A0315"/>
    <w:rsid w:val="003A554B"/>
    <w:rsid w:val="00AA1D8D"/>
    <w:rsid w:val="00AA7B2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E2581F-D49F-43EC-8799-F5025D85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6DD44-2EAB-45FD-8CED-052C1DC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sunstone</cp:lastModifiedBy>
  <cp:revision>4</cp:revision>
  <dcterms:created xsi:type="dcterms:W3CDTF">2013-12-23T23:15:00Z</dcterms:created>
  <dcterms:modified xsi:type="dcterms:W3CDTF">2024-10-01T03:48:00Z</dcterms:modified>
  <cp:category/>
</cp:coreProperties>
</file>